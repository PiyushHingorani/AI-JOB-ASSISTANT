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b/>
        </w:rPr>
        <w:t>Meetali Kapse</w:t>
        <w:br/>
      </w:r>
      <w:r>
        <w:rPr>
          <w:b w:val="0"/>
        </w:rPr>
        <w:t>meetalikapse@gmail.com</w:t>
        <w:br/>
      </w:r>
      <w:r>
        <w:rPr>
          <w:b w:val="0"/>
        </w:rPr>
        <w:t>+91-9967126239</w:t>
        <w:br/>
      </w:r>
      <w:r>
        <w:rPr>
          <w:b w:val="0"/>
        </w:rPr>
        <w:t>Mumbai, India</w:t>
        <w:br/>
      </w:r>
      <w:r>
        <w:rPr>
          <w:b w:val="0"/>
        </w:rPr>
        <w:t>August 5, 2023</w:t>
        <w:br/>
      </w:r>
    </w:p>
    <w:p>
      <w:pPr>
        <w:jc w:val="left"/>
      </w:pPr>
      <w:r>
        <w:t>To The Hiring Manager,</w:t>
        <w:br/>
      </w:r>
      <w:r>
        <w:t>DigiMedia Today</w:t>
        <w:br/>
      </w:r>
      <w:r>
        <w:t>Mumbai</w:t>
        <w:br/>
      </w:r>
    </w:p>
    <w:p>
      <w:r>
        <w:t>Subject: Application for the Search Engine Optimization SEO Executive Position</w:t>
        <w:br/>
      </w:r>
    </w:p>
    <w:p>
      <w:pPr>
        <w:jc w:val="both"/>
      </w:pPr>
      <w:r>
        <w:t>Dear Hiring Manager,</w:t>
      </w:r>
    </w:p>
    <w:p>
      <w:pPr>
        <w:jc w:val="both"/>
      </w:pPr>
      <w:r>
        <w:t>I am excited to apply for the Search Engine Optimization SEO Executive position at DigiMedia Today, as advertised on [Job Portal/Source]. With a strong foundation in Information Technology and a passion for digital marketing, I am confident that my skills and experience make me an ideal fit for this role.</w:t>
      </w:r>
    </w:p>
    <w:p>
      <w:pPr>
        <w:jc w:val="both"/>
      </w:pPr>
      <w:r>
        <w:t>As a skilled web developer with experience in JavaScript, ReactJs, and HTML5, I possess a solid understanding of website optimization techniques. In my current role as a Full Stack Web Development Intern at Augenblick Consulting, I have engineered custom reusable components to accommodate diverse input parameters, enhancing flexibility, functionality, and scalability. I am well-versed in creating comprehensive websites using Figma, Next.js, and Tailwind CSS, which has significantly improved user engagement and optimized page load. I am excited to bring my skills and expertise to DigiMedia Today and contribute to the success of your clients.</w:t>
      </w:r>
    </w:p>
    <w:p>
      <w:pPr>
        <w:jc w:val="both"/>
      </w:pPr>
      <w:r>
        <w:t>I am particularly drawn to DigiMedia Today's commitment to delivering innovative digital solutions. With my strong technical background, passion for SEO, and excellent communication skills, I am confident that I would be a valuable asset to your team. I am excited about the opportunity to work with your clients, providing keyword ranking status, and creating ranking reports. Thank you for considering my application. I look forward to discussing my qualifications further.</w:t>
      </w:r>
    </w:p>
    <w:p>
      <w:r>
        <w:t>Sincerely,</w:t>
        <w:br/>
        <w:t>Meetali Kapse</w:t>
        <w:br/>
      </w:r>
    </w:p>
    <w:sectPr w:rsidR="00FC693F" w:rsidRPr="0006063C" w:rsidSect="00034616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